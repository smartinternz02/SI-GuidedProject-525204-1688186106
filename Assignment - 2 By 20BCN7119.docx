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6"/>
          <w:szCs w:val="26"/>
          <w:rtl w:val="0"/>
        </w:rPr>
      </w:pPr>
      <w:r>
        <w:rPr>
          <w:b/>
          <w:sz w:val="26"/>
          <w:szCs w:val="26"/>
          <w:rtl w:val="0"/>
        </w:rPr>
        <w:t>Assignment: Bash Shell Basics</w:t>
      </w:r>
    </w:p>
    <w:p>
      <w:pPr>
        <w:jc w:val="left"/>
        <w:rPr>
          <w:rFonts w:hint="default" w:ascii="Times New Roman" w:hAnsi="Times New Roman" w:eastAsia="Times New Roman" w:cs="Times New Roman"/>
          <w:b w:val="0"/>
          <w:bCs/>
          <w:i/>
          <w:i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/>
          <w:i/>
          <w:iCs/>
          <w:sz w:val="28"/>
          <w:szCs w:val="28"/>
          <w:rtl w:val="0"/>
          <w:lang w:val="en-US"/>
        </w:rPr>
        <w:t>Name: G. Pushkar.</w:t>
      </w:r>
    </w:p>
    <w:p>
      <w:pPr>
        <w:jc w:val="left"/>
        <w:rPr>
          <w:rFonts w:hint="default" w:ascii="Times New Roman" w:hAnsi="Times New Roman" w:eastAsia="Times New Roman" w:cs="Times New Roman"/>
          <w:b w:val="0"/>
          <w:bCs/>
          <w:i/>
          <w:i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/>
          <w:i/>
          <w:iCs/>
          <w:sz w:val="28"/>
          <w:szCs w:val="28"/>
          <w:rtl w:val="0"/>
          <w:lang w:val="en-US"/>
        </w:rPr>
        <w:t>Reg no: 20BCN7119.</w:t>
      </w:r>
    </w:p>
    <w:p>
      <w:pPr>
        <w:jc w:val="left"/>
        <w:rPr>
          <w:rFonts w:hint="default" w:ascii="Times New Roman" w:hAnsi="Times New Roman" w:eastAsia="Times New Roman" w:cs="Times New Roman"/>
          <w:b w:val="0"/>
          <w:bCs/>
          <w:i/>
          <w:i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/>
          <w:i/>
          <w:iCs/>
          <w:sz w:val="28"/>
          <w:szCs w:val="28"/>
          <w:rtl w:val="0"/>
          <w:lang w:val="en-US"/>
        </w:rPr>
        <w:t>Campus: VIT-AP.</w:t>
      </w:r>
    </w:p>
    <w:p>
      <w:pPr>
        <w:jc w:val="both"/>
        <w:rPr>
          <w:b/>
          <w:sz w:val="26"/>
          <w:szCs w:val="26"/>
          <w:rtl w:val="0"/>
        </w:rPr>
      </w:pPr>
    </w:p>
    <w:p>
      <w:pPr>
        <w:rPr>
          <w:b/>
        </w:rPr>
      </w:pPr>
    </w:p>
    <w:p>
      <w:pPr>
        <w:rPr>
          <w:b/>
        </w:rPr>
      </w:pPr>
      <w:r>
        <w:rPr>
          <w:b/>
          <w:rtl w:val="0"/>
        </w:rPr>
        <w:t>Task 1: File and Directory Manipulation</w:t>
      </w:r>
    </w:p>
    <w:p/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Create a directory called "my_directory".</w:t>
      </w:r>
    </w:p>
    <w:p>
      <w:pPr>
        <w:numPr>
          <w:ilvl w:val="0"/>
          <w:numId w:val="0"/>
        </w:numPr>
        <w:ind w:left="360" w:leftChars="0"/>
        <w:rPr>
          <w:u w:val="none"/>
        </w:rPr>
      </w:pPr>
      <w:r>
        <w:drawing>
          <wp:inline distT="0" distB="0" distL="114300" distR="114300">
            <wp:extent cx="2057400" cy="3962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Navigate into the "my_directory".</w:t>
      </w:r>
    </w:p>
    <w:p>
      <w:pPr>
        <w:numPr>
          <w:ilvl w:val="0"/>
          <w:numId w:val="0"/>
        </w:numPr>
        <w:ind w:left="360" w:leftChars="0"/>
        <w:rPr>
          <w:u w:val="none"/>
        </w:rPr>
      </w:pPr>
      <w:r>
        <w:drawing>
          <wp:inline distT="0" distB="0" distL="114300" distR="114300">
            <wp:extent cx="1744980" cy="4572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4498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Create an empty file called "my_file.txt".</w:t>
      </w:r>
    </w:p>
    <w:p>
      <w:pPr>
        <w:numPr>
          <w:ilvl w:val="0"/>
          <w:numId w:val="0"/>
        </w:numPr>
        <w:ind w:left="360" w:leftChars="0"/>
        <w:rPr>
          <w:u w:val="none"/>
        </w:rPr>
      </w:pPr>
      <w:r>
        <w:drawing>
          <wp:inline distT="0" distB="0" distL="114300" distR="114300">
            <wp:extent cx="2065020" cy="8382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502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List all the files and directories in the current directory.</w:t>
      </w:r>
    </w:p>
    <w:p>
      <w:pPr>
        <w:numPr>
          <w:ilvl w:val="0"/>
          <w:numId w:val="0"/>
        </w:numPr>
        <w:ind w:left="360" w:leftChars="0"/>
        <w:rPr>
          <w:rFonts w:hint="default"/>
          <w:u w:val="none"/>
          <w:lang w:val="en-US"/>
        </w:rPr>
      </w:pPr>
      <w:r>
        <w:drawing>
          <wp:inline distT="0" distB="0" distL="114300" distR="114300">
            <wp:extent cx="2385060" cy="495300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506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Rename "my_file.txt" to "new_file.txt".</w:t>
      </w:r>
    </w:p>
    <w:p>
      <w:pPr>
        <w:numPr>
          <w:ilvl w:val="0"/>
          <w:numId w:val="0"/>
        </w:numPr>
        <w:ind w:left="360" w:leftChars="0"/>
        <w:rPr>
          <w:u w:val="none"/>
        </w:rPr>
      </w:pPr>
      <w:r>
        <w:drawing>
          <wp:inline distT="0" distB="0" distL="114300" distR="114300">
            <wp:extent cx="2354580" cy="89916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5458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Display the content of "new_file.txt" using a pager tool of your choice.</w:t>
      </w:r>
    </w:p>
    <w:p>
      <w:pPr>
        <w:numPr>
          <w:ilvl w:val="0"/>
          <w:numId w:val="0"/>
        </w:numPr>
        <w:ind w:left="360" w:leftChars="0"/>
        <w:rPr>
          <w:u w:val="none"/>
        </w:rPr>
      </w:pPr>
      <w:r>
        <w:drawing>
          <wp:inline distT="0" distB="0" distL="114300" distR="114300">
            <wp:extent cx="5939155" cy="1112520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Append the text "Hello, World!" to "new_file.txt".</w:t>
      </w:r>
    </w:p>
    <w:p>
      <w:pPr>
        <w:numPr>
          <w:ilvl w:val="0"/>
          <w:numId w:val="0"/>
        </w:numPr>
        <w:ind w:left="360" w:leftChars="0"/>
        <w:rPr>
          <w:u w:val="none"/>
        </w:rPr>
      </w:pPr>
      <w:r>
        <w:drawing>
          <wp:inline distT="0" distB="0" distL="114300" distR="114300">
            <wp:extent cx="2575560" cy="87630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7556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  <w:ind w:left="360" w:leftChars="0"/>
        <w:rPr>
          <w:u w:val="none"/>
        </w:rPr>
      </w:pPr>
      <w:r>
        <w:drawing>
          <wp:inline distT="0" distB="0" distL="114300" distR="114300">
            <wp:extent cx="5938520" cy="4356100"/>
            <wp:effectExtent l="0" t="0" r="508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435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Create a new directory called "backup" within "my_directory".</w:t>
      </w:r>
    </w:p>
    <w:p>
      <w:pPr>
        <w:numPr>
          <w:ilvl w:val="0"/>
          <w:numId w:val="0"/>
        </w:numPr>
        <w:ind w:left="360" w:leftChars="0"/>
        <w:rPr>
          <w:rFonts w:hint="default"/>
          <w:u w:val="none"/>
          <w:lang w:val="en-US"/>
        </w:rPr>
      </w:pPr>
      <w:r>
        <w:drawing>
          <wp:inline distT="0" distB="0" distL="114300" distR="114300">
            <wp:extent cx="2689860" cy="861060"/>
            <wp:effectExtent l="0" t="0" r="762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8986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Move "new_file.txt" to the "backup" directory.</w:t>
      </w:r>
    </w:p>
    <w:p>
      <w:pPr>
        <w:numPr>
          <w:ilvl w:val="0"/>
          <w:numId w:val="0"/>
        </w:numPr>
        <w:ind w:left="360" w:leftChars="0"/>
        <w:rPr>
          <w:u w:val="none"/>
        </w:rPr>
      </w:pPr>
      <w:r>
        <w:drawing>
          <wp:inline distT="0" distB="0" distL="114300" distR="114300">
            <wp:extent cx="2811780" cy="170688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1178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Verify that "new_file.txt" is now located in the "backup" directory.</w:t>
      </w:r>
    </w:p>
    <w:p>
      <w:pPr>
        <w:numPr>
          <w:ilvl w:val="0"/>
          <w:numId w:val="0"/>
        </w:numPr>
        <w:ind w:left="360" w:leftChars="0"/>
        <w:rPr>
          <w:u w:val="none"/>
        </w:rPr>
      </w:pPr>
      <w:r>
        <w:drawing>
          <wp:inline distT="0" distB="0" distL="114300" distR="114300">
            <wp:extent cx="2636520" cy="49530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3652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Delete the "backup" directory and all its contents.</w:t>
      </w:r>
    </w:p>
    <w:p>
      <w:pPr>
        <w:numPr>
          <w:ilvl w:val="0"/>
          <w:numId w:val="0"/>
        </w:numPr>
        <w:ind w:left="360" w:leftChars="0"/>
        <w:rPr>
          <w:u w:val="none"/>
        </w:rPr>
      </w:pPr>
      <w:r>
        <w:drawing>
          <wp:inline distT="0" distB="0" distL="114300" distR="114300">
            <wp:extent cx="2346960" cy="131826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4696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/>
    <w:p/>
    <w:p>
      <w:pPr>
        <w:rPr>
          <w:b/>
        </w:rPr>
      </w:pPr>
      <w:r>
        <w:rPr>
          <w:b/>
          <w:rtl w:val="0"/>
        </w:rPr>
        <w:t>Task 2: Permissions and Scripting</w:t>
      </w:r>
    </w:p>
    <w:p/>
    <w:p>
      <w:pPr>
        <w:numPr>
          <w:ilvl w:val="0"/>
          <w:numId w:val="2"/>
        </w:numPr>
        <w:ind w:left="720" w:hanging="360"/>
        <w:jc w:val="center"/>
        <w:rPr>
          <w:u w:val="none"/>
        </w:rPr>
      </w:pPr>
      <w:r>
        <w:rPr>
          <w:rtl w:val="0"/>
        </w:rPr>
        <w:t>Create a new file called "my_script.sh".</w:t>
      </w:r>
    </w:p>
    <w:p>
      <w:pPr>
        <w:numPr>
          <w:ilvl w:val="0"/>
          <w:numId w:val="0"/>
        </w:numPr>
        <w:ind w:left="360" w:leftChars="0"/>
        <w:jc w:val="both"/>
        <w:rPr>
          <w:u w:val="none"/>
        </w:rPr>
      </w:pPr>
      <w:r>
        <w:drawing>
          <wp:inline distT="0" distB="0" distL="114300" distR="114300">
            <wp:extent cx="2529840" cy="86868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2984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720" w:firstLine="0"/>
        <w:jc w:val="center"/>
      </w:pPr>
    </w:p>
    <w:p>
      <w:pPr>
        <w:numPr>
          <w:ilvl w:val="0"/>
          <w:numId w:val="2"/>
        </w:numPr>
        <w:ind w:left="720" w:hanging="360"/>
        <w:jc w:val="center"/>
        <w:rPr>
          <w:u w:val="none"/>
        </w:rPr>
      </w:pPr>
      <w:r>
        <w:rPr>
          <w:rtl w:val="0"/>
        </w:rPr>
        <w:t>Edit "my_script.sh" using a text editor of your choice and add the following lines:</w:t>
      </w:r>
    </w:p>
    <w:p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  <w:rtl w:val="0"/>
        </w:rPr>
        <w:t>bash</w:t>
      </w:r>
    </w:p>
    <w:p>
      <w:pPr>
        <w:jc w:val="center"/>
        <w:rPr>
          <w:b/>
          <w:sz w:val="26"/>
          <w:szCs w:val="26"/>
        </w:rPr>
      </w:pPr>
    </w:p>
    <w:p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  <w:rtl w:val="0"/>
        </w:rPr>
        <w:t>#!/bin/bash</w:t>
      </w:r>
    </w:p>
    <w:p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  <w:rtl w:val="0"/>
        </w:rPr>
        <w:t>echo "Welcome to my script!"</w:t>
      </w:r>
    </w:p>
    <w:p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  <w:rtl w:val="0"/>
        </w:rPr>
        <w:t>echo "Today's date is $(date)."</w:t>
      </w:r>
    </w:p>
    <w:p>
      <w:pPr>
        <w:jc w:val="center"/>
        <w:rPr>
          <w:b/>
          <w:sz w:val="26"/>
          <w:szCs w:val="26"/>
          <w:rtl w:val="0"/>
        </w:rPr>
      </w:pPr>
      <w:r>
        <w:rPr>
          <w:b/>
          <w:sz w:val="26"/>
          <w:szCs w:val="26"/>
          <w:rtl w:val="0"/>
        </w:rPr>
        <w:t>Save and exit the file.</w:t>
      </w:r>
    </w:p>
    <w:p>
      <w:pPr>
        <w:jc w:val="both"/>
        <w:rPr>
          <w:b/>
          <w:sz w:val="26"/>
          <w:szCs w:val="26"/>
          <w:rtl w:val="0"/>
        </w:rPr>
      </w:pPr>
      <w:r>
        <w:drawing>
          <wp:inline distT="0" distB="0" distL="114300" distR="114300">
            <wp:extent cx="2301240" cy="4419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0124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/>
          <w:sz w:val="26"/>
          <w:szCs w:val="26"/>
          <w:rtl w:val="0"/>
          <w:lang w:val="en-US"/>
        </w:rPr>
      </w:pPr>
      <w:r>
        <w:drawing>
          <wp:inline distT="0" distB="0" distL="114300" distR="114300">
            <wp:extent cx="4754880" cy="4594860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459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3"/>
        </w:numPr>
        <w:ind w:left="720" w:hanging="360"/>
        <w:rPr>
          <w:u w:val="none"/>
        </w:rPr>
      </w:pPr>
      <w:r>
        <w:rPr>
          <w:rtl w:val="0"/>
        </w:rPr>
        <w:t>Make "my_script.sh" executable.</w:t>
      </w:r>
    </w:p>
    <w:p>
      <w:pPr>
        <w:numPr>
          <w:ilvl w:val="0"/>
          <w:numId w:val="0"/>
        </w:numPr>
        <w:ind w:left="360" w:leftChars="0"/>
        <w:rPr>
          <w:u w:val="none"/>
        </w:rPr>
      </w:pPr>
      <w:r>
        <w:drawing>
          <wp:inline distT="0" distB="0" distL="114300" distR="114300">
            <wp:extent cx="2217420" cy="815340"/>
            <wp:effectExtent l="0" t="0" r="762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1742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720" w:hanging="360"/>
        <w:rPr>
          <w:u w:val="none"/>
        </w:rPr>
      </w:pPr>
      <w:r>
        <w:rPr>
          <w:rtl w:val="0"/>
        </w:rPr>
        <w:t>Run "my_script.sh" and verify that the output matches the expected result.</w:t>
      </w:r>
    </w:p>
    <w:p>
      <w:pPr>
        <w:numPr>
          <w:ilvl w:val="0"/>
          <w:numId w:val="0"/>
        </w:numPr>
        <w:ind w:left="360" w:leftChars="0"/>
        <w:rPr>
          <w:u w:val="none"/>
        </w:rPr>
      </w:pPr>
      <w:r>
        <w:drawing>
          <wp:inline distT="0" distB="0" distL="114300" distR="114300">
            <wp:extent cx="3429000" cy="125730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>
      <w:pPr>
        <w:rPr>
          <w:b/>
        </w:rPr>
      </w:pPr>
      <w:r>
        <w:rPr>
          <w:b/>
          <w:rtl w:val="0"/>
        </w:rPr>
        <w:t>Task 3: Command Execution and Pipelines</w:t>
      </w:r>
    </w:p>
    <w:p/>
    <w:p>
      <w:pPr>
        <w:numPr>
          <w:ilvl w:val="0"/>
          <w:numId w:val="4"/>
        </w:numPr>
        <w:ind w:left="720" w:hanging="360"/>
        <w:rPr>
          <w:u w:val="none"/>
        </w:rPr>
      </w:pPr>
      <w:r>
        <w:rPr>
          <w:rtl w:val="0"/>
        </w:rPr>
        <w:t>List all the processes running on your system using the "ps" command.</w:t>
      </w:r>
    </w:p>
    <w:p>
      <w:pPr>
        <w:numPr>
          <w:ilvl w:val="0"/>
          <w:numId w:val="0"/>
        </w:numPr>
        <w:ind w:left="360" w:leftChars="0"/>
        <w:rPr>
          <w:u w:val="none"/>
        </w:rPr>
      </w:pPr>
      <w:r>
        <w:drawing>
          <wp:inline distT="0" distB="0" distL="114300" distR="114300">
            <wp:extent cx="2095500" cy="792480"/>
            <wp:effectExtent l="0" t="0" r="762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720" w:hanging="360"/>
        <w:rPr>
          <w:u w:val="none"/>
        </w:rPr>
      </w:pPr>
      <w:r>
        <w:rPr>
          <w:rtl w:val="0"/>
        </w:rPr>
        <w:t>Use the "grep" command to filter the processes list and display only the processes with "bash" in their name.</w:t>
      </w:r>
    </w:p>
    <w:p>
      <w:pPr>
        <w:numPr>
          <w:ilvl w:val="0"/>
          <w:numId w:val="0"/>
        </w:numPr>
        <w:ind w:left="360" w:leftChars="0"/>
        <w:rPr>
          <w:u w:val="none"/>
        </w:rPr>
      </w:pPr>
      <w:r>
        <w:drawing>
          <wp:inline distT="0" distB="0" distL="114300" distR="114300">
            <wp:extent cx="5570220" cy="746760"/>
            <wp:effectExtent l="0" t="0" r="762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7022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720" w:hanging="360"/>
        <w:rPr>
          <w:u w:val="none"/>
        </w:rPr>
      </w:pPr>
      <w:r>
        <w:rPr>
          <w:rtl w:val="0"/>
        </w:rPr>
        <w:t>Use the "wc" command to count the number of lines in the filtered output.</w:t>
      </w:r>
    </w:p>
    <w:p>
      <w:pPr>
        <w:numPr>
          <w:ilvl w:val="0"/>
          <w:numId w:val="0"/>
        </w:numPr>
        <w:ind w:left="360" w:leftChars="0"/>
        <w:rPr>
          <w:rFonts w:hint="default"/>
          <w:u w:val="none"/>
          <w:lang w:val="en-US"/>
        </w:rPr>
      </w:pPr>
    </w:p>
    <w:p>
      <w:pPr>
        <w:ind w:left="720" w:firstLine="0"/>
      </w:pPr>
      <w:r>
        <w:drawing>
          <wp:inline distT="0" distB="0" distL="114300" distR="114300">
            <wp:extent cx="2628900" cy="579120"/>
            <wp:effectExtent l="0" t="0" r="762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</w:rPr>
      </w:pPr>
    </w:p>
    <w:p>
      <w:pPr>
        <w:rPr>
          <w:b/>
        </w:rPr>
      </w:pPr>
      <w:r>
        <w:rPr>
          <w:b/>
          <w:rtl w:val="0"/>
        </w:rPr>
        <w:t>Submission:</w:t>
      </w:r>
    </w:p>
    <w:p/>
    <w:p>
      <w:pPr>
        <w:jc w:val="both"/>
        <w:rPr>
          <w:rFonts w:hint="default"/>
          <w:lang w:val="en-US"/>
        </w:rPr>
      </w:pPr>
      <w:r>
        <w:rPr>
          <w:rtl w:val="0"/>
        </w:rPr>
        <w:t>Provide a document or text file containing the commands used to complete the tasks above, along with any relevant output or screenshots. Include your explanations or observations where necessary.</w:t>
      </w:r>
      <w:r>
        <w:rPr>
          <w:rFonts w:hint="default"/>
          <w:rtl w:val="0"/>
          <w:lang w:val="en-US"/>
        </w:rPr>
        <w:t>psps</w:t>
      </w: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205925"/>
    <w:multiLevelType w:val="multilevel"/>
    <w:tmpl w:val="BF205925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59ADCABA"/>
    <w:multiLevelType w:val="multilevel"/>
    <w:tmpl w:val="59ADCABA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238727ED"/>
    <w:rsid w:val="4B144223"/>
    <w:rsid w:val="7B634B1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Office_11.2.0.11537_F1E327BC-269C-435d-A152-05C5408002CA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2023-05-28T05:18:00Z</dcterms:created>
  <dc:creator>pushk</dc:creator>
  <cp:lastModifiedBy>pushk</cp:lastModifiedBy>
  <dcterms:modified xsi:type="dcterms:W3CDTF">2023-05-28T06:32:32Z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1C982C1D8D1D4EECB351D8E84EF4E748</vt:lpwstr>
  </property>
</Properties>
</file>